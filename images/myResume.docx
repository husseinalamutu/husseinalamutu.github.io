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4" w:after="0" w:line="240" w:lineRule="auto"/>
        <w:ind w:left="100" w:right="0" w:firstLine="0"/>
        <w:jc w:val="left"/>
        <w:rPr>
          <w:rFonts w:ascii="Tahoma" w:hAnsi="Tahoma" w:eastAsia="Tahoma" w:cs="Tahoma"/>
          <w:b/>
          <w:color w:val="auto"/>
          <w:spacing w:val="0"/>
          <w:position w:val="0"/>
          <w:sz w:val="33"/>
          <w:shd w:val="clear" w:fill="auto"/>
        </w:rPr>
      </w:pPr>
      <w:r>
        <w:rPr>
          <w:rFonts w:ascii="Tahoma" w:hAnsi="Tahoma" w:eastAsia="Tahoma" w:cs="Tahoma"/>
          <w:b/>
          <w:color w:val="0D0A04"/>
          <w:spacing w:val="0"/>
          <w:position w:val="0"/>
          <w:sz w:val="48"/>
          <w:shd w:val="clear" w:fill="auto"/>
        </w:rPr>
        <w:t>H</w:t>
      </w:r>
      <w:r>
        <w:rPr>
          <w:rFonts w:ascii="Tahoma" w:hAnsi="Tahoma" w:eastAsia="Tahoma" w:cs="Tahoma"/>
          <w:b/>
          <w:color w:val="0D0A04"/>
          <w:spacing w:val="0"/>
          <w:position w:val="0"/>
          <w:sz w:val="33"/>
          <w:shd w:val="clear" w:fill="auto"/>
        </w:rPr>
        <w:t>USSEIN</w:t>
      </w:r>
      <w:r>
        <w:rPr>
          <w:rFonts w:ascii="Tahoma" w:hAnsi="Tahoma" w:eastAsia="Tahoma" w:cs="Tahoma"/>
          <w:b/>
          <w:color w:val="0D0A04"/>
          <w:spacing w:val="58"/>
          <w:position w:val="0"/>
          <w:sz w:val="33"/>
          <w:shd w:val="clear" w:fill="auto"/>
        </w:rPr>
        <w:t xml:space="preserve"> </w:t>
      </w:r>
      <w:r>
        <w:rPr>
          <w:rFonts w:ascii="Tahoma" w:hAnsi="Tahoma" w:eastAsia="Tahoma" w:cs="Tahoma"/>
          <w:b/>
          <w:color w:val="0D0A04"/>
          <w:spacing w:val="0"/>
          <w:position w:val="0"/>
          <w:sz w:val="48"/>
          <w:shd w:val="clear" w:fill="auto"/>
        </w:rPr>
        <w:t>D</w:t>
      </w:r>
      <w:r>
        <w:rPr>
          <w:rFonts w:ascii="Tahoma" w:hAnsi="Tahoma" w:eastAsia="Tahoma" w:cs="Tahoma"/>
          <w:b/>
          <w:color w:val="0D0A04"/>
          <w:spacing w:val="0"/>
          <w:position w:val="0"/>
          <w:sz w:val="33"/>
          <w:shd w:val="clear" w:fill="auto"/>
        </w:rPr>
        <w:t>AYO</w:t>
      </w:r>
      <w:r>
        <w:rPr>
          <w:rFonts w:ascii="Tahoma" w:hAnsi="Tahoma" w:eastAsia="Tahoma" w:cs="Tahoma"/>
          <w:b/>
          <w:color w:val="0D0A04"/>
          <w:spacing w:val="59"/>
          <w:position w:val="0"/>
          <w:sz w:val="33"/>
          <w:shd w:val="clear" w:fill="auto"/>
        </w:rPr>
        <w:t xml:space="preserve"> </w:t>
      </w:r>
      <w:r>
        <w:rPr>
          <w:rFonts w:ascii="Tahoma" w:hAnsi="Tahoma" w:eastAsia="Tahoma" w:cs="Tahoma"/>
          <w:b/>
          <w:color w:val="0D0A04"/>
          <w:spacing w:val="0"/>
          <w:position w:val="0"/>
          <w:sz w:val="48"/>
          <w:shd w:val="clear" w:fill="auto"/>
        </w:rPr>
        <w:t>A</w:t>
      </w:r>
      <w:r>
        <w:rPr>
          <w:rFonts w:ascii="Tahoma" w:hAnsi="Tahoma" w:eastAsia="Tahoma" w:cs="Tahoma"/>
          <w:b/>
          <w:color w:val="0D0A04"/>
          <w:spacing w:val="0"/>
          <w:position w:val="0"/>
          <w:sz w:val="33"/>
          <w:shd w:val="clear" w:fill="auto"/>
        </w:rPr>
        <w:t>LAMUTU</w:t>
      </w:r>
    </w:p>
    <w:p>
      <w:pPr>
        <w:spacing w:before="100" w:after="0" w:line="240" w:lineRule="auto"/>
        <w:ind w:left="10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4"/>
          <w:shd w:val="clear" w:fill="auto"/>
        </w:rPr>
      </w:pPr>
      <w:r>
        <w:rPr>
          <w:rFonts w:ascii="Tahoma" w:hAnsi="Tahoma" w:eastAsia="Tahoma" w:cs="Tahoma"/>
          <w:b/>
          <w:color w:val="7E7E7E"/>
          <w:spacing w:val="0"/>
          <w:position w:val="0"/>
          <w:sz w:val="24"/>
          <w:shd w:val="clear" w:fill="auto"/>
        </w:rPr>
        <w:t>Adress:</w:t>
      </w:r>
      <w:r>
        <w:rPr>
          <w:rFonts w:ascii="Tahoma" w:hAnsi="Tahoma" w:eastAsia="Tahoma" w:cs="Tahoma"/>
          <w:b/>
          <w:color w:val="7E7E7E"/>
          <w:spacing w:val="-3"/>
          <w:position w:val="0"/>
          <w:sz w:val="24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4"/>
          <w:shd w:val="clear" w:fill="auto"/>
        </w:rPr>
        <w:t>Askokoro,</w:t>
      </w:r>
      <w:r>
        <w:rPr>
          <w:rFonts w:ascii="Tahoma" w:hAnsi="Tahoma" w:eastAsia="Tahoma" w:cs="Tahoma"/>
          <w:color w:val="7E7E7E"/>
          <w:spacing w:val="-3"/>
          <w:position w:val="0"/>
          <w:sz w:val="24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4"/>
          <w:shd w:val="clear" w:fill="auto"/>
        </w:rPr>
        <w:t>Abuja,</w:t>
      </w:r>
      <w:r>
        <w:rPr>
          <w:rFonts w:ascii="Tahoma" w:hAnsi="Tahoma" w:eastAsia="Tahoma" w:cs="Tahoma"/>
          <w:color w:val="7E7E7E"/>
          <w:spacing w:val="-3"/>
          <w:position w:val="0"/>
          <w:sz w:val="24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4"/>
          <w:shd w:val="clear" w:fill="auto"/>
        </w:rPr>
        <w:t>Nigeria</w:t>
      </w:r>
    </w:p>
    <w:p>
      <w:pPr>
        <w:spacing w:before="58" w:after="0" w:line="240" w:lineRule="auto"/>
        <w:ind w:left="10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4"/>
          <w:shd w:val="clear" w:fill="auto"/>
        </w:rPr>
      </w:pPr>
      <w:r>
        <w:rPr>
          <w:rFonts w:ascii="Tahoma" w:hAnsi="Tahoma" w:eastAsia="Tahoma" w:cs="Tahoma"/>
          <w:b/>
          <w:color w:val="7E7E7E"/>
          <w:spacing w:val="0"/>
          <w:position w:val="0"/>
          <w:sz w:val="24"/>
          <w:shd w:val="clear" w:fill="auto"/>
        </w:rPr>
        <w:t xml:space="preserve">Number: </w:t>
      </w:r>
      <w:r>
        <w:rPr>
          <w:rFonts w:ascii="Tahoma" w:hAnsi="Tahoma" w:eastAsia="Tahoma" w:cs="Tahoma"/>
          <w:color w:val="7E7E7E"/>
          <w:spacing w:val="0"/>
          <w:position w:val="0"/>
          <w:sz w:val="24"/>
          <w:shd w:val="clear" w:fill="auto"/>
        </w:rPr>
        <w:t>+2348116751921</w:t>
      </w:r>
    </w:p>
    <w:p>
      <w:pPr>
        <w:spacing w:before="58" w:after="0" w:line="240" w:lineRule="auto"/>
        <w:ind w:left="100" w:right="0" w:firstLine="0"/>
        <w:jc w:val="left"/>
        <w:rPr>
          <w:rFonts w:ascii="Tahoma" w:hAnsi="Tahoma" w:eastAsia="Tahoma" w:cs="Tahoma"/>
          <w:color w:val="7E7E7E"/>
          <w:spacing w:val="0"/>
          <w:position w:val="0"/>
          <w:sz w:val="24"/>
          <w:u w:val="single"/>
          <w:shd w:val="clear" w:fill="auto"/>
        </w:rPr>
      </w:pPr>
      <w:r>
        <w:rPr>
          <w:rFonts w:ascii="Tahoma" w:hAnsi="Tahoma" w:eastAsia="Tahoma" w:cs="Tahoma"/>
          <w:b/>
          <w:color w:val="7E7E7E"/>
          <w:spacing w:val="0"/>
          <w:position w:val="0"/>
          <w:sz w:val="24"/>
          <w:shd w:val="clear" w:fill="auto"/>
        </w:rPr>
        <w:t xml:space="preserve">Email: </w:t>
      </w:r>
      <w:r>
        <w:fldChar w:fldCharType="begin"/>
      </w:r>
      <w:r>
        <w:instrText xml:space="preserve"> HYPERLINK "mailto:husseinalamutu@gmail.com" \h </w:instrText>
      </w:r>
      <w:r>
        <w:fldChar w:fldCharType="separate"/>
      </w:r>
      <w:r>
        <w:rPr>
          <w:rFonts w:ascii="Tahoma" w:hAnsi="Tahoma" w:eastAsia="Tahoma" w:cs="Tahoma"/>
          <w:color w:val="7E7E7E"/>
          <w:spacing w:val="0"/>
          <w:position w:val="0"/>
          <w:sz w:val="24"/>
          <w:u w:val="single"/>
          <w:shd w:val="clear" w:fill="auto"/>
        </w:rPr>
        <w:t>husseinalamutu@gmail.com</w:t>
      </w:r>
      <w:r>
        <w:rPr>
          <w:rFonts w:ascii="Tahoma" w:hAnsi="Tahoma" w:eastAsia="Tahoma" w:cs="Tahoma"/>
          <w:color w:val="7E7E7E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spacing w:before="58" w:after="0" w:line="240" w:lineRule="auto"/>
        <w:ind w:left="10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hint="default" w:ascii="Tahoma" w:hAnsi="Tahoma" w:eastAsia="Tahoma" w:cs="Tahoma"/>
          <w:b/>
          <w:color w:val="7E7E7E"/>
          <w:spacing w:val="0"/>
          <w:position w:val="0"/>
          <w:sz w:val="24"/>
          <w:shd w:val="clear" w:fill="auto"/>
          <w:lang w:val="en-US"/>
        </w:rPr>
        <w:t xml:space="preserve">Website: </w:t>
      </w:r>
      <w:r>
        <w:rPr>
          <w:rFonts w:hint="default" w:ascii="Tahoma" w:hAnsi="Tahoma" w:eastAsia="Tahoma" w:cs="Tahoma"/>
          <w:b w:val="0"/>
          <w:bCs/>
          <w:color w:val="7E7E7E"/>
          <w:spacing w:val="0"/>
          <w:position w:val="0"/>
          <w:sz w:val="24"/>
          <w:shd w:val="clear" w:fill="auto"/>
          <w:lang w:val="en-US"/>
        </w:rPr>
        <w:t>husseinalamutu.github.io/resume</w:t>
      </w:r>
    </w:p>
    <w:p>
      <w:pPr>
        <w:spacing w:before="3" w:after="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6"/>
          <w:shd w:val="clear" w:fill="auto"/>
        </w:rPr>
      </w:pPr>
    </w:p>
    <w:p>
      <w:pPr>
        <w:spacing w:before="76" w:after="100" w:line="240" w:lineRule="auto"/>
        <w:ind w:left="10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"/>
          <w:shd w:val="clear" w:fill="auto"/>
        </w:rPr>
      </w:pPr>
      <w:r>
        <w:rPr>
          <w:rFonts w:ascii="Tahoma" w:hAnsi="Tahoma" w:eastAsia="Tahoma" w:cs="Tahoma"/>
          <w:b/>
          <w:color w:val="0D0A04"/>
          <w:spacing w:val="0"/>
          <w:position w:val="0"/>
          <w:sz w:val="24"/>
          <w:shd w:val="clear" w:fill="auto"/>
        </w:rPr>
        <w:t>E</w:t>
      </w:r>
      <w:r>
        <w:rPr>
          <w:rFonts w:ascii="Tahoma" w:hAnsi="Tahoma" w:eastAsia="Tahoma" w:cs="Tahoma"/>
          <w:b/>
          <w:color w:val="0D0A04"/>
          <w:spacing w:val="0"/>
          <w:position w:val="0"/>
          <w:sz w:val="16"/>
          <w:shd w:val="clear" w:fill="auto"/>
        </w:rPr>
        <w:t>XECUTIVE</w:t>
      </w:r>
      <w:r>
        <w:rPr>
          <w:rFonts w:ascii="Tahoma" w:hAnsi="Tahoma" w:eastAsia="Tahoma" w:cs="Tahoma"/>
          <w:b/>
          <w:color w:val="0D0A04"/>
          <w:spacing w:val="8"/>
          <w:position w:val="0"/>
          <w:sz w:val="16"/>
          <w:shd w:val="clear" w:fill="auto"/>
        </w:rPr>
        <w:t xml:space="preserve"> </w:t>
      </w:r>
      <w:r>
        <w:rPr>
          <w:rFonts w:ascii="Tahoma" w:hAnsi="Tahoma" w:eastAsia="Tahoma" w:cs="Tahoma"/>
          <w:b/>
          <w:color w:val="0D0A04"/>
          <w:spacing w:val="0"/>
          <w:position w:val="0"/>
          <w:sz w:val="24"/>
          <w:shd w:val="clear" w:fill="auto"/>
        </w:rPr>
        <w:t>S</w:t>
      </w:r>
      <w:r>
        <w:rPr>
          <w:rFonts w:ascii="Tahoma" w:hAnsi="Tahoma" w:eastAsia="Tahoma" w:cs="Tahoma"/>
          <w:b/>
          <w:color w:val="0D0A04"/>
          <w:spacing w:val="0"/>
          <w:position w:val="0"/>
          <w:sz w:val="16"/>
          <w:shd w:val="clear" w:fill="auto"/>
        </w:rPr>
        <w:t>UMMARY</w:t>
      </w:r>
    </w:p>
    <w:p>
      <w:pPr>
        <w:numPr>
          <w:ilvl w:val="0"/>
          <w:numId w:val="1"/>
        </w:numPr>
        <w:spacing w:before="160" w:after="0" w:line="240" w:lineRule="auto"/>
        <w:ind w:left="420" w:leftChars="0" w:right="0" w:hanging="420" w:firstLineChars="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Adept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at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collaborating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coordinating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efforts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to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consistently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achieve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set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goals.</w:t>
      </w:r>
    </w:p>
    <w:p>
      <w:pPr>
        <w:numPr>
          <w:ilvl w:val="0"/>
          <w:numId w:val="1"/>
        </w:numPr>
        <w:spacing w:before="0" w:after="0" w:line="312" w:lineRule="auto"/>
        <w:ind w:left="420" w:leftChars="0" w:right="0" w:hanging="420" w:firstLineChars="0"/>
        <w:jc w:val="left"/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Effective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at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completing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assignments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within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tight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deadlines.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Work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effectively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in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both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remote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or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office</w:t>
      </w:r>
      <w:r>
        <w:rPr>
          <w:rFonts w:ascii="Tahoma" w:hAnsi="Tahoma" w:eastAsia="Tahoma" w:cs="Tahoma"/>
          <w:color w:val="7E7E7E"/>
          <w:spacing w:val="1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environments.</w:t>
      </w:r>
    </w:p>
    <w:p>
      <w:pPr>
        <w:numPr>
          <w:ilvl w:val="0"/>
          <w:numId w:val="1"/>
        </w:numPr>
        <w:spacing w:before="0" w:after="0" w:line="312" w:lineRule="auto"/>
        <w:ind w:left="420" w:leftChars="0" w:right="0" w:hanging="420" w:firstLineChars="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Willingness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to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learn,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embrace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emerging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technology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dedication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to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growth.</w:t>
      </w:r>
    </w:p>
    <w:p>
      <w:pPr>
        <w:spacing w:before="8" w:after="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</w:p>
    <w:p>
      <w:pPr>
        <w:spacing w:before="76" w:after="100" w:line="240" w:lineRule="auto"/>
        <w:ind w:left="100" w:right="0" w:firstLine="0"/>
        <w:jc w:val="left"/>
        <w:rPr>
          <w:rFonts w:ascii="Tahoma" w:hAnsi="Tahoma" w:eastAsia="Tahoma" w:cs="Tahoma"/>
          <w:b/>
          <w:color w:val="auto"/>
          <w:spacing w:val="0"/>
          <w:position w:val="0"/>
          <w:sz w:val="16"/>
          <w:shd w:val="clear" w:fill="auto"/>
        </w:rPr>
      </w:pPr>
      <w:r>
        <w:rPr>
          <w:rFonts w:ascii="Tahoma" w:hAnsi="Tahoma" w:eastAsia="Tahoma" w:cs="Tahoma"/>
          <w:b/>
          <w:color w:val="0D0A04"/>
          <w:spacing w:val="0"/>
          <w:position w:val="0"/>
          <w:sz w:val="24"/>
          <w:shd w:val="clear" w:fill="auto"/>
        </w:rPr>
        <w:t>E</w:t>
      </w:r>
      <w:r>
        <w:rPr>
          <w:rFonts w:ascii="Tahoma" w:hAnsi="Tahoma" w:eastAsia="Tahoma" w:cs="Tahoma"/>
          <w:b/>
          <w:color w:val="0D0A04"/>
          <w:spacing w:val="0"/>
          <w:position w:val="0"/>
          <w:sz w:val="16"/>
          <w:shd w:val="clear" w:fill="auto"/>
        </w:rPr>
        <w:t>XPERIENCE</w:t>
      </w:r>
    </w:p>
    <w:p>
      <w:pPr>
        <w:spacing w:before="0" w:after="0" w:line="240" w:lineRule="auto"/>
        <w:ind w:left="92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"/>
          <w:shd w:val="clear" w:fill="auto"/>
        </w:rPr>
      </w:pPr>
    </w:p>
    <w:p>
      <w:pPr>
        <w:spacing w:before="160" w:after="0" w:line="240" w:lineRule="auto"/>
        <w:ind w:left="100" w:right="0" w:firstLine="0"/>
        <w:jc w:val="left"/>
        <w:rPr>
          <w:rFonts w:ascii="Tahoma" w:hAnsi="Tahoma" w:eastAsia="Tahoma" w:cs="Tahoma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b/>
          <w:color w:val="auto"/>
          <w:spacing w:val="0"/>
          <w:position w:val="0"/>
          <w:sz w:val="20"/>
          <w:shd w:val="clear" w:fill="auto"/>
        </w:rPr>
        <w:t>Stellar</w:t>
      </w:r>
      <w:r>
        <w:rPr>
          <w:rFonts w:ascii="Tahoma" w:hAnsi="Tahoma" w:eastAsia="Tahoma" w:cs="Tahoma"/>
          <w:b/>
          <w:color w:val="auto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b/>
          <w:color w:val="auto"/>
          <w:spacing w:val="0"/>
          <w:position w:val="0"/>
          <w:sz w:val="20"/>
          <w:shd w:val="clear" w:fill="auto"/>
        </w:rPr>
        <w:t>technologies</w:t>
      </w:r>
      <w:r>
        <w:rPr>
          <w:rFonts w:ascii="Tahoma" w:hAnsi="Tahoma" w:eastAsia="Tahoma" w:cs="Tahoma"/>
          <w:b/>
          <w:color w:val="auto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b/>
          <w:color w:val="auto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b/>
          <w:color w:val="auto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b/>
          <w:color w:val="auto"/>
          <w:spacing w:val="0"/>
          <w:position w:val="0"/>
          <w:sz w:val="20"/>
          <w:shd w:val="clear" w:fill="auto"/>
        </w:rPr>
        <w:t>media</w:t>
      </w:r>
    </w:p>
    <w:p>
      <w:pPr>
        <w:spacing w:before="11" w:after="0" w:line="240" w:lineRule="auto"/>
        <w:ind w:left="0" w:right="0" w:firstLine="0"/>
        <w:jc w:val="left"/>
        <w:rPr>
          <w:rFonts w:ascii="Tahoma" w:hAnsi="Tahoma" w:eastAsia="Tahoma" w:cs="Tahoma"/>
          <w:b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10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Intern|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August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2020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–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October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2020</w:t>
      </w:r>
    </w:p>
    <w:p>
      <w:pPr>
        <w:spacing w:before="3" w:after="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7"/>
          <w:shd w:val="clear" w:fill="auto"/>
        </w:rPr>
      </w:pPr>
    </w:p>
    <w:p>
      <w:pPr>
        <w:numPr>
          <w:ilvl w:val="0"/>
          <w:numId w:val="2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Learnt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practical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lessons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on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HTML,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CSS,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BOOTSTRAP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JavaScript</w:t>
      </w:r>
    </w:p>
    <w:p>
      <w:pPr>
        <w:numPr>
          <w:ilvl w:val="0"/>
          <w:numId w:val="3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Programmed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three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different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websites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for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practice(YouTube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clone,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personal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profile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website,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blog)</w:t>
      </w:r>
    </w:p>
    <w:p>
      <w:pPr>
        <w:numPr>
          <w:ilvl w:val="0"/>
          <w:numId w:val="4"/>
        </w:numPr>
        <w:tabs>
          <w:tab w:val="left" w:pos="310"/>
        </w:tabs>
        <w:spacing w:before="1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Wrote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publish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SEO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optimized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blog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posts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using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WordPress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(</w:t>
      </w:r>
      <w:r>
        <w:fldChar w:fldCharType="begin"/>
      </w:r>
      <w:r>
        <w:instrText xml:space="preserve"> HYPERLINK "http://www.stamsgroup.com/" \h </w:instrText>
      </w:r>
      <w:r>
        <w:fldChar w:fldCharType="separate"/>
      </w:r>
      <w:r>
        <w:rPr>
          <w:rFonts w:ascii="Tahoma" w:hAnsi="Tahoma" w:eastAsia="Tahoma" w:cs="Tahoma"/>
          <w:color w:val="7E7E7E"/>
          <w:spacing w:val="0"/>
          <w:position w:val="0"/>
          <w:sz w:val="20"/>
          <w:u w:val="single"/>
          <w:shd w:val="clear" w:fill="auto"/>
        </w:rPr>
        <w:t>www.stamsgroup.com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u w:val="single"/>
          <w:shd w:val="clear" w:fill="auto"/>
        </w:rPr>
        <w:fldChar w:fldCharType="end"/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)</w:t>
      </w:r>
    </w:p>
    <w:p>
      <w:pPr>
        <w:numPr>
          <w:ilvl w:val="0"/>
          <w:numId w:val="5"/>
        </w:numPr>
        <w:tabs>
          <w:tab w:val="left" w:pos="310"/>
        </w:tabs>
        <w:spacing w:before="0" w:after="0" w:line="355" w:lineRule="auto"/>
        <w:ind w:left="310" w:right="313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Wrote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edited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high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quality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content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created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visually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impactful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designs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under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deadline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pressure</w:t>
      </w:r>
      <w:r>
        <w:rPr>
          <w:rFonts w:ascii="Tahoma" w:hAnsi="Tahoma" w:eastAsia="Tahoma" w:cs="Tahoma"/>
          <w:color w:val="7E7E7E"/>
          <w:spacing w:val="1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with</w:t>
      </w:r>
      <w:r>
        <w:rPr>
          <w:rFonts w:ascii="Tahoma" w:hAnsi="Tahoma" w:eastAsia="Tahoma" w:cs="Tahoma"/>
          <w:color w:val="7E7E7E"/>
          <w:spacing w:val="-2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exciting,</w:t>
      </w:r>
      <w:r>
        <w:rPr>
          <w:rFonts w:ascii="Tahoma" w:hAnsi="Tahoma" w:eastAsia="Tahoma" w:cs="Tahoma"/>
          <w:color w:val="7E7E7E"/>
          <w:spacing w:val="-2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captivating</w:t>
      </w:r>
      <w:r>
        <w:rPr>
          <w:rFonts w:ascii="Tahoma" w:hAnsi="Tahoma" w:eastAsia="Tahoma" w:cs="Tahoma"/>
          <w:color w:val="7E7E7E"/>
          <w:spacing w:val="-1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2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authentic</w:t>
      </w:r>
      <w:r>
        <w:rPr>
          <w:rFonts w:ascii="Tahoma" w:hAnsi="Tahoma" w:eastAsia="Tahoma" w:cs="Tahoma"/>
          <w:color w:val="7E7E7E"/>
          <w:spacing w:val="-1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approach.</w:t>
      </w:r>
    </w:p>
    <w:p>
      <w:pPr>
        <w:numPr>
          <w:ilvl w:val="0"/>
          <w:numId w:val="5"/>
        </w:numPr>
        <w:tabs>
          <w:tab w:val="left" w:pos="310"/>
        </w:tabs>
        <w:spacing w:before="0" w:after="0" w:line="355" w:lineRule="auto"/>
        <w:ind w:left="310" w:right="313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Utilized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exceptional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writing,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editing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proof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reading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skills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to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produce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error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free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engaging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content.</w:t>
      </w:r>
    </w:p>
    <w:p>
      <w:pPr>
        <w:numPr>
          <w:ilvl w:val="0"/>
          <w:numId w:val="6"/>
        </w:numPr>
        <w:tabs>
          <w:tab w:val="left" w:pos="310"/>
        </w:tabs>
        <w:spacing w:before="1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Reinforced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brand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marketing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to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reach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capture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target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audience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interest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drive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engagement.</w:t>
      </w:r>
    </w:p>
    <w:p>
      <w:pPr>
        <w:numPr>
          <w:ilvl w:val="0"/>
          <w:numId w:val="7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Devoted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special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emphasis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to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punctuality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worked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to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maintain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outstanding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attendance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record.</w:t>
      </w:r>
    </w:p>
    <w:p>
      <w:pPr>
        <w:spacing w:before="8" w:after="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</w:p>
    <w:p>
      <w:pPr>
        <w:numPr>
          <w:ilvl w:val="0"/>
          <w:numId w:val="8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Drove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operational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improvements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which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resulted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in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savings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improved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profit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margins.</w:t>
      </w:r>
    </w:p>
    <w:p>
      <w:pPr>
        <w:numPr>
          <w:ilvl w:val="0"/>
          <w:numId w:val="9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Produced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original,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creative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copy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for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promotional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advertisements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marketing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materials.</w:t>
      </w:r>
    </w:p>
    <w:p>
      <w:pPr>
        <w:numPr>
          <w:ilvl w:val="0"/>
          <w:numId w:val="10"/>
        </w:numPr>
        <w:tabs>
          <w:tab w:val="left" w:pos="310"/>
        </w:tabs>
        <w:spacing w:before="76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Created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social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media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posts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using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original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copies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canva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for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designs.</w:t>
      </w:r>
    </w:p>
    <w:p>
      <w:pPr>
        <w:numPr>
          <w:ilvl w:val="0"/>
          <w:numId w:val="11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Engaged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with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customers/followers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on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social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media(@stamsgroup)</w:t>
      </w:r>
    </w:p>
    <w:p>
      <w:pPr>
        <w:spacing w:before="0" w:after="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6"/>
          <w:shd w:val="clear" w:fill="auto"/>
        </w:rPr>
      </w:pPr>
    </w:p>
    <w:p>
      <w:pPr>
        <w:spacing w:before="3" w:after="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 w:lineRule="auto"/>
        <w:ind w:left="100" w:right="0" w:firstLine="0"/>
        <w:jc w:val="left"/>
        <w:rPr>
          <w:rFonts w:ascii="Tahoma" w:hAnsi="Tahoma" w:eastAsia="Tahoma" w:cs="Tahoma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b/>
          <w:color w:val="auto"/>
          <w:spacing w:val="0"/>
          <w:position w:val="0"/>
          <w:sz w:val="20"/>
          <w:shd w:val="clear" w:fill="auto"/>
        </w:rPr>
        <w:t>Alamz</w:t>
      </w:r>
      <w:r>
        <w:rPr>
          <w:rFonts w:ascii="Tahoma" w:hAnsi="Tahoma" w:eastAsia="Tahoma" w:cs="Tahoma"/>
          <w:b/>
          <w:color w:val="auto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b/>
          <w:color w:val="auto"/>
          <w:spacing w:val="0"/>
          <w:position w:val="0"/>
          <w:sz w:val="20"/>
          <w:shd w:val="clear" w:fill="auto"/>
        </w:rPr>
        <w:t>Arts</w:t>
      </w:r>
    </w:p>
    <w:p>
      <w:pPr>
        <w:spacing w:before="192" w:after="0" w:line="240" w:lineRule="auto"/>
        <w:ind w:left="10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Copywriter,</w:t>
      </w:r>
      <w:r>
        <w:rPr>
          <w:rFonts w:ascii="Tahoma" w:hAnsi="Tahoma" w:eastAsia="Tahoma" w:cs="Tahoma"/>
          <w:color w:val="7E7E7E"/>
          <w:spacing w:val="-11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Social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media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manager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Web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designer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|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Part-time</w:t>
      </w:r>
    </w:p>
    <w:p>
      <w:pPr>
        <w:spacing w:before="4" w:after="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2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Designed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Alamz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Arts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website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using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WordPress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Beaver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builder.</w:t>
      </w:r>
    </w:p>
    <w:p>
      <w:pPr>
        <w:numPr>
          <w:ilvl w:val="0"/>
          <w:numId w:val="13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Did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CSS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styling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to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the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WordPress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site.</w:t>
      </w:r>
    </w:p>
    <w:p>
      <w:pPr>
        <w:numPr>
          <w:ilvl w:val="0"/>
          <w:numId w:val="14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Wrote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web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copies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for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Alamz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Arts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website.</w:t>
      </w:r>
    </w:p>
    <w:p>
      <w:pPr>
        <w:numPr>
          <w:ilvl w:val="0"/>
          <w:numId w:val="15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Created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published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engaging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visuals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captions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on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social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media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pages.</w:t>
      </w:r>
    </w:p>
    <w:p>
      <w:pPr>
        <w:numPr>
          <w:ilvl w:val="0"/>
          <w:numId w:val="16"/>
        </w:numPr>
        <w:tabs>
          <w:tab w:val="left" w:pos="310"/>
        </w:tabs>
        <w:spacing w:before="1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Engaged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with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prospects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on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social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media.</w:t>
      </w:r>
    </w:p>
    <w:p>
      <w:pPr>
        <w:numPr>
          <w:ilvl w:val="0"/>
          <w:numId w:val="17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Utilized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exceptional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writing,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editing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proof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reading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skills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to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produce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error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free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engaging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content.</w:t>
      </w:r>
    </w:p>
    <w:p>
      <w:pPr>
        <w:spacing w:before="3" w:after="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 w:lineRule="auto"/>
        <w:ind w:left="100" w:right="0" w:firstLine="0"/>
        <w:jc w:val="left"/>
        <w:rPr>
          <w:rFonts w:ascii="Tahoma" w:hAnsi="Tahoma" w:eastAsia="Tahoma" w:cs="Tahoma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b/>
          <w:color w:val="auto"/>
          <w:spacing w:val="0"/>
          <w:position w:val="0"/>
          <w:sz w:val="20"/>
          <w:shd w:val="clear" w:fill="auto"/>
        </w:rPr>
        <w:t>Unilorin</w:t>
      </w:r>
    </w:p>
    <w:p>
      <w:pPr>
        <w:spacing w:before="3" w:after="0" w:line="240" w:lineRule="auto"/>
        <w:ind w:left="0" w:right="0" w:firstLine="0"/>
        <w:jc w:val="left"/>
        <w:rPr>
          <w:rFonts w:ascii="Tahoma" w:hAnsi="Tahoma" w:eastAsia="Tahoma" w:cs="Tahoma"/>
          <w:b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8"/>
        </w:numPr>
        <w:tabs>
          <w:tab w:val="left" w:pos="310"/>
        </w:tabs>
        <w:spacing w:before="1" w:after="0" w:line="333" w:lineRule="auto"/>
        <w:ind w:left="310" w:right="488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Learnt how to use ardruino, breadboard and embedded c++ in some couple of projects like:</w:t>
      </w:r>
      <w:r>
        <w:rPr>
          <w:rFonts w:ascii="Tahoma" w:hAnsi="Tahoma" w:eastAsia="Tahoma" w:cs="Tahoma"/>
          <w:color w:val="7E7E7E"/>
          <w:spacing w:val="1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Interfacing</w:t>
      </w:r>
      <w:r>
        <w:rPr>
          <w:rFonts w:ascii="Tahoma" w:hAnsi="Tahoma" w:eastAsia="Tahoma" w:cs="Tahoma"/>
          <w:color w:val="7E7E7E"/>
          <w:spacing w:val="-13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seven</w:t>
      </w:r>
      <w:r>
        <w:rPr>
          <w:rFonts w:ascii="Tahoma" w:hAnsi="Tahoma" w:eastAsia="Tahoma" w:cs="Tahoma"/>
          <w:color w:val="7E7E7E"/>
          <w:spacing w:val="-13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segment</w:t>
      </w:r>
      <w:r>
        <w:rPr>
          <w:rFonts w:ascii="Tahoma" w:hAnsi="Tahoma" w:eastAsia="Tahoma" w:cs="Tahoma"/>
          <w:color w:val="7E7E7E"/>
          <w:spacing w:val="-13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display,</w:t>
      </w:r>
      <w:r>
        <w:rPr>
          <w:rFonts w:ascii="Tahoma" w:hAnsi="Tahoma" w:eastAsia="Tahoma" w:cs="Tahoma"/>
          <w:color w:val="7E7E7E"/>
          <w:spacing w:val="-12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LCD</w:t>
      </w:r>
      <w:r>
        <w:rPr>
          <w:rFonts w:ascii="Tahoma" w:hAnsi="Tahoma" w:eastAsia="Tahoma" w:cs="Tahoma"/>
          <w:color w:val="7E7E7E"/>
          <w:spacing w:val="-13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13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Traffic</w:t>
      </w:r>
      <w:r>
        <w:rPr>
          <w:rFonts w:ascii="Tahoma" w:hAnsi="Tahoma" w:eastAsia="Tahoma" w:cs="Tahoma"/>
          <w:color w:val="7E7E7E"/>
          <w:spacing w:val="-12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light</w:t>
      </w:r>
      <w:r>
        <w:rPr>
          <w:rFonts w:ascii="Tahoma" w:hAnsi="Tahoma" w:eastAsia="Tahoma" w:cs="Tahoma"/>
          <w:color w:val="7E7E7E"/>
          <w:spacing w:val="-13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with</w:t>
      </w:r>
      <w:r>
        <w:rPr>
          <w:rFonts w:ascii="Tahoma" w:hAnsi="Tahoma" w:eastAsia="Tahoma" w:cs="Tahoma"/>
          <w:color w:val="7E7E7E"/>
          <w:spacing w:val="-13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ATMEGA328P,</w:t>
      </w:r>
      <w:r>
        <w:rPr>
          <w:rFonts w:ascii="Tahoma" w:hAnsi="Tahoma" w:eastAsia="Tahoma" w:cs="Tahoma"/>
          <w:color w:val="7E7E7E"/>
          <w:spacing w:val="-12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Interfacing</w:t>
      </w:r>
      <w:r>
        <w:rPr>
          <w:rFonts w:ascii="Tahoma" w:hAnsi="Tahoma" w:eastAsia="Tahoma" w:cs="Tahoma"/>
          <w:color w:val="7E7E7E"/>
          <w:spacing w:val="-13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keypad</w:t>
      </w:r>
      <w:r>
        <w:rPr>
          <w:rFonts w:ascii="Tahoma" w:hAnsi="Tahoma" w:eastAsia="Tahoma" w:cs="Tahoma"/>
          <w:color w:val="7E7E7E"/>
          <w:spacing w:val="-13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with</w:t>
      </w:r>
      <w:r>
        <w:rPr>
          <w:rFonts w:ascii="Tahoma" w:hAnsi="Tahoma" w:eastAsia="Tahoma" w:cs="Tahoma"/>
          <w:color w:val="7E7E7E"/>
          <w:spacing w:val="-5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ATMEGA328P,</w:t>
      </w:r>
      <w:r>
        <w:rPr>
          <w:rFonts w:ascii="Tahoma" w:hAnsi="Tahoma" w:eastAsia="Tahoma" w:cs="Tahoma"/>
          <w:color w:val="7E7E7E"/>
          <w:spacing w:val="-11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Using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ATMEGA328P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for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analog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to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digital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11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digital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to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analog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conversion,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Interfacing</w:t>
      </w:r>
      <w:r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  <w:t xml:space="preserve"> s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tepper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motors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and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relays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with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ATMEGA328P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etc.</w:t>
      </w:r>
    </w:p>
    <w:p>
      <w:pPr>
        <w:spacing w:before="7" w:after="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</w:p>
    <w:p>
      <w:pPr>
        <w:spacing w:before="7" w:after="0" w:line="240" w:lineRule="auto"/>
        <w:ind w:left="0" w:right="0" w:firstLine="0"/>
        <w:jc w:val="left"/>
        <w:rPr>
          <w:rFonts w:ascii="Tahoma" w:hAnsi="Tahoma" w:eastAsia="Tahoma" w:cs="Tahoma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b/>
          <w:color w:val="auto"/>
          <w:spacing w:val="0"/>
          <w:position w:val="0"/>
          <w:sz w:val="20"/>
          <w:shd w:val="clear" w:fill="auto"/>
        </w:rPr>
        <w:t>Jetbrains Academy</w:t>
      </w:r>
    </w:p>
    <w:p>
      <w:pPr>
        <w:spacing w:before="7" w:after="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19"/>
        </w:numPr>
        <w:spacing w:before="7" w:after="0" w:line="240" w:lineRule="auto"/>
        <w:ind w:left="720" w:right="0" w:hanging="36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Practical applications of python as a programming language</w:t>
      </w:r>
    </w:p>
    <w:p>
      <w:pPr>
        <w:numPr>
          <w:ilvl w:val="0"/>
          <w:numId w:val="19"/>
        </w:numPr>
        <w:spacing w:before="7" w:after="0" w:line="240" w:lineRule="auto"/>
        <w:ind w:left="720" w:right="0" w:hanging="36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Learnt computational thinking</w:t>
      </w:r>
    </w:p>
    <w:p>
      <w:pPr>
        <w:numPr>
          <w:ilvl w:val="0"/>
          <w:numId w:val="19"/>
        </w:numPr>
        <w:spacing w:before="7" w:after="0" w:line="240" w:lineRule="auto"/>
        <w:ind w:left="720" w:right="0" w:hanging="36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Built back end powered web apps using django - a framework of python</w:t>
      </w:r>
    </w:p>
    <w:p>
      <w:pPr>
        <w:numPr>
          <w:ilvl w:val="0"/>
          <w:numId w:val="19"/>
        </w:numPr>
        <w:spacing w:before="7" w:after="0" w:line="240" w:lineRule="auto"/>
        <w:ind w:left="720" w:right="0" w:hanging="36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Understand the concept of integrating a database such as SQLite to an application</w:t>
      </w:r>
    </w:p>
    <w:p>
      <w:pPr>
        <w:spacing w:before="7" w:after="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</w:p>
    <w:p>
      <w:pPr>
        <w:spacing w:before="7" w:after="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</w:p>
    <w:p>
      <w:pPr>
        <w:spacing w:before="76" w:after="100" w:line="240" w:lineRule="auto"/>
        <w:ind w:left="10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"/>
          <w:shd w:val="clear" w:fill="auto"/>
        </w:rPr>
      </w:pPr>
      <w:r>
        <w:rPr>
          <w:rFonts w:ascii="Tahoma" w:hAnsi="Tahoma" w:eastAsia="Tahoma" w:cs="Tahoma"/>
          <w:b/>
          <w:color w:val="0D0A04"/>
          <w:spacing w:val="0"/>
          <w:position w:val="0"/>
          <w:sz w:val="24"/>
          <w:shd w:val="clear" w:fill="auto"/>
        </w:rPr>
        <w:t>E</w:t>
      </w:r>
      <w:r>
        <w:rPr>
          <w:rFonts w:ascii="Tahoma" w:hAnsi="Tahoma" w:eastAsia="Tahoma" w:cs="Tahoma"/>
          <w:b/>
          <w:color w:val="0D0A04"/>
          <w:spacing w:val="0"/>
          <w:position w:val="0"/>
          <w:sz w:val="16"/>
          <w:shd w:val="clear" w:fill="auto"/>
        </w:rPr>
        <w:t>DUCATION</w:t>
      </w:r>
    </w:p>
    <w:p>
      <w:pPr>
        <w:spacing w:before="160" w:after="0" w:line="491" w:lineRule="auto"/>
        <w:ind w:left="10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Bachelor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of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Engineering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|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Computer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Engineering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(4th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year)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|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University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of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Ilorin,Kwara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state,</w:t>
      </w:r>
      <w:r>
        <w:rPr>
          <w:rFonts w:hint="default" w:ascii="Tahoma" w:hAnsi="Tahoma" w:eastAsia="Tahoma" w:cs="Tahoma"/>
          <w:color w:val="7E7E7E"/>
          <w:spacing w:val="0"/>
          <w:position w:val="0"/>
          <w:sz w:val="20"/>
          <w:shd w:val="clear" w:fill="auto"/>
          <w:lang w:val="en-US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Nigeria.</w:t>
      </w:r>
      <w:r>
        <w:rPr>
          <w:rFonts w:ascii="Tahoma" w:hAnsi="Tahoma" w:eastAsia="Tahoma" w:cs="Tahoma"/>
          <w:color w:val="7E7E7E"/>
          <w:spacing w:val="1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Current</w:t>
      </w:r>
      <w:r>
        <w:rPr>
          <w:rFonts w:ascii="Tahoma" w:hAnsi="Tahoma" w:eastAsia="Tahoma" w:cs="Tahoma"/>
          <w:color w:val="7E7E7E"/>
          <w:spacing w:val="-2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CGPA</w:t>
      </w:r>
      <w:r>
        <w:rPr>
          <w:rFonts w:ascii="Tahoma" w:hAnsi="Tahoma" w:eastAsia="Tahoma" w:cs="Tahoma"/>
          <w:color w:val="7E7E7E"/>
          <w:spacing w:val="-1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=</w:t>
      </w:r>
      <w:r>
        <w:rPr>
          <w:rFonts w:ascii="Tahoma" w:hAnsi="Tahoma" w:eastAsia="Tahoma" w:cs="Tahoma"/>
          <w:color w:val="7E7E7E"/>
          <w:spacing w:val="-2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3.89/5.00,</w:t>
      </w:r>
      <w:r>
        <w:rPr>
          <w:rFonts w:ascii="Tahoma" w:hAnsi="Tahoma" w:eastAsia="Tahoma" w:cs="Tahoma"/>
          <w:color w:val="7E7E7E"/>
          <w:spacing w:val="-1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2nd</w:t>
      </w:r>
      <w:r>
        <w:rPr>
          <w:rFonts w:ascii="Tahoma" w:hAnsi="Tahoma" w:eastAsia="Tahoma" w:cs="Tahoma"/>
          <w:color w:val="7E7E7E"/>
          <w:spacing w:val="-1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class</w:t>
      </w:r>
      <w:r>
        <w:rPr>
          <w:rFonts w:ascii="Tahoma" w:hAnsi="Tahoma" w:eastAsia="Tahoma" w:cs="Tahoma"/>
          <w:color w:val="7E7E7E"/>
          <w:spacing w:val="-2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upper</w:t>
      </w:r>
    </w:p>
    <w:p>
      <w:pPr>
        <w:spacing w:before="76" w:after="100" w:line="240" w:lineRule="auto"/>
        <w:ind w:left="10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  <w:r>
        <w:rPr>
          <w:rFonts w:ascii="Tahoma" w:hAnsi="Tahoma" w:eastAsia="Tahoma" w:cs="Tahoma"/>
          <w:b/>
          <w:color w:val="0D0A04"/>
          <w:spacing w:val="0"/>
          <w:position w:val="0"/>
          <w:sz w:val="24"/>
          <w:shd w:val="clear" w:fill="auto"/>
        </w:rPr>
        <w:t>S</w:t>
      </w:r>
      <w:r>
        <w:rPr>
          <w:rFonts w:ascii="Tahoma" w:hAnsi="Tahoma" w:eastAsia="Tahoma" w:cs="Tahoma"/>
          <w:b/>
          <w:color w:val="0D0A04"/>
          <w:spacing w:val="0"/>
          <w:position w:val="0"/>
          <w:sz w:val="16"/>
          <w:shd w:val="clear" w:fill="auto"/>
        </w:rPr>
        <w:t>KILLS</w:t>
      </w:r>
      <w:r>
        <w:rPr>
          <w:rFonts w:ascii="Tahoma" w:hAnsi="Tahoma" w:eastAsia="Tahoma" w:cs="Tahoma"/>
          <w:b/>
          <w:color w:val="0D0A04"/>
          <w:spacing w:val="23"/>
          <w:position w:val="0"/>
          <w:sz w:val="16"/>
          <w:shd w:val="clear" w:fill="auto"/>
        </w:rPr>
        <w:t xml:space="preserve"> </w:t>
      </w:r>
      <w:r>
        <w:rPr>
          <w:rFonts w:ascii="Tahoma" w:hAnsi="Tahoma" w:eastAsia="Tahoma" w:cs="Tahoma"/>
          <w:b/>
          <w:color w:val="0D0A04"/>
          <w:spacing w:val="0"/>
          <w:position w:val="0"/>
          <w:sz w:val="24"/>
          <w:shd w:val="clear" w:fill="auto"/>
        </w:rPr>
        <w:t>&amp;</w:t>
      </w:r>
      <w:r>
        <w:rPr>
          <w:rFonts w:ascii="Tahoma" w:hAnsi="Tahoma" w:eastAsia="Tahoma" w:cs="Tahoma"/>
          <w:b/>
          <w:color w:val="0D0A04"/>
          <w:spacing w:val="-13"/>
          <w:position w:val="0"/>
          <w:sz w:val="24"/>
          <w:shd w:val="clear" w:fill="auto"/>
        </w:rPr>
        <w:t xml:space="preserve"> </w:t>
      </w:r>
      <w:r>
        <w:rPr>
          <w:rFonts w:ascii="Tahoma" w:hAnsi="Tahoma" w:eastAsia="Tahoma" w:cs="Tahoma"/>
          <w:b/>
          <w:color w:val="0D0A04"/>
          <w:spacing w:val="0"/>
          <w:position w:val="0"/>
          <w:sz w:val="24"/>
          <w:shd w:val="clear" w:fill="auto"/>
        </w:rPr>
        <w:t>C</w:t>
      </w:r>
      <w:r>
        <w:rPr>
          <w:rFonts w:ascii="Tahoma" w:hAnsi="Tahoma" w:eastAsia="Tahoma" w:cs="Tahoma"/>
          <w:b/>
          <w:color w:val="0D0A04"/>
          <w:spacing w:val="0"/>
          <w:position w:val="0"/>
          <w:sz w:val="16"/>
          <w:shd w:val="clear" w:fill="auto"/>
        </w:rPr>
        <w:t>APABILITIES</w:t>
      </w:r>
    </w:p>
    <w:p>
      <w:pPr>
        <w:numPr>
          <w:ilvl w:val="0"/>
          <w:numId w:val="20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Project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management</w:t>
      </w:r>
    </w:p>
    <w:p>
      <w:pPr>
        <w:numPr>
          <w:ilvl w:val="0"/>
          <w:numId w:val="20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Digital</w:t>
      </w:r>
      <w:r>
        <w:rPr>
          <w:rFonts w:ascii="Tahoma" w:hAnsi="Tahoma" w:eastAsia="Tahoma" w:cs="Tahoma"/>
          <w:color w:val="7E7E7E"/>
          <w:spacing w:val="-11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marketing(search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&amp;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email),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Google</w:t>
      </w:r>
      <w:r>
        <w:rPr>
          <w:rFonts w:ascii="Tahoma" w:hAnsi="Tahoma" w:eastAsia="Tahoma" w:cs="Tahoma"/>
          <w:color w:val="7E7E7E"/>
          <w:spacing w:val="-11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ads(search,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shopping,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display,</w:t>
      </w:r>
      <w:r>
        <w:rPr>
          <w:rFonts w:ascii="Tahoma" w:hAnsi="Tahoma" w:eastAsia="Tahoma" w:cs="Tahoma"/>
          <w:color w:val="7E7E7E"/>
          <w:spacing w:val="-10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analytics)</w:t>
      </w:r>
    </w:p>
    <w:p>
      <w:pPr>
        <w:numPr>
          <w:ilvl w:val="0"/>
          <w:numId w:val="20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color w:val="7E7E7E"/>
          <w:spacing w:val="-1"/>
          <w:position w:val="0"/>
          <w:sz w:val="20"/>
          <w:shd w:val="clear" w:fill="auto"/>
        </w:rPr>
        <w:t>Website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-1"/>
          <w:position w:val="0"/>
          <w:sz w:val="20"/>
          <w:shd w:val="clear" w:fill="auto"/>
        </w:rPr>
        <w:t>creation(WordPress)</w:t>
      </w:r>
    </w:p>
    <w:p>
      <w:pPr>
        <w:numPr>
          <w:ilvl w:val="0"/>
          <w:numId w:val="20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Brand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copywriting,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Marketing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copywriting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&amp;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Direct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response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copywriting</w:t>
      </w:r>
    </w:p>
    <w:p>
      <w:pPr>
        <w:numPr>
          <w:ilvl w:val="0"/>
          <w:numId w:val="20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Front-end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web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development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(HTML,CSS,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BOOTSTRAP</w:t>
      </w:r>
      <w:r>
        <w:rPr>
          <w:rFonts w:ascii="Tahoma" w:hAnsi="Tahoma" w:eastAsia="Tahoma" w:cs="Tahoma"/>
          <w:color w:val="7E7E7E"/>
          <w:spacing w:val="-8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&amp;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JQUERY)</w:t>
      </w:r>
    </w:p>
    <w:p>
      <w:pPr>
        <w:numPr>
          <w:ilvl w:val="0"/>
          <w:numId w:val="20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hint="default" w:ascii="Tahoma" w:hAnsi="Tahoma" w:eastAsia="Tahoma" w:cs="Tahoma"/>
          <w:color w:val="7E7E7E"/>
          <w:spacing w:val="0"/>
          <w:position w:val="0"/>
          <w:sz w:val="20"/>
          <w:shd w:val="clear" w:fill="auto"/>
          <w:lang w:val="en-US"/>
        </w:rPr>
        <w:t>Back end web development(Python, Django, PHP</w:t>
      </w:r>
      <w:bookmarkStart w:id="0" w:name="_GoBack"/>
      <w:bookmarkEnd w:id="0"/>
      <w:r>
        <w:rPr>
          <w:rFonts w:hint="default" w:ascii="Tahoma" w:hAnsi="Tahoma" w:eastAsia="Tahoma" w:cs="Tahoma"/>
          <w:color w:val="7E7E7E"/>
          <w:spacing w:val="0"/>
          <w:position w:val="0"/>
          <w:sz w:val="20"/>
          <w:shd w:val="clear" w:fill="auto"/>
          <w:lang w:val="en-US"/>
        </w:rPr>
        <w:t>)</w:t>
      </w:r>
    </w:p>
    <w:p>
      <w:pPr>
        <w:numPr>
          <w:ilvl w:val="0"/>
          <w:numId w:val="21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Persuasion</w:t>
      </w:r>
    </w:p>
    <w:p>
      <w:pPr>
        <w:numPr>
          <w:ilvl w:val="0"/>
          <w:numId w:val="21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Graphic</w:t>
      </w:r>
      <w:r>
        <w:rPr>
          <w:rFonts w:ascii="Tahoma" w:hAnsi="Tahoma" w:eastAsia="Tahoma" w:cs="Tahoma"/>
          <w:color w:val="7E7E7E"/>
          <w:spacing w:val="-13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design(Canva</w:t>
      </w:r>
      <w:r>
        <w:rPr>
          <w:rFonts w:hint="default" w:ascii="Tahoma" w:hAnsi="Tahoma" w:eastAsia="Tahoma" w:cs="Tahoma"/>
          <w:color w:val="7E7E7E"/>
          <w:spacing w:val="0"/>
          <w:position w:val="0"/>
          <w:sz w:val="20"/>
          <w:shd w:val="clear" w:fill="auto"/>
          <w:lang w:val="en-US"/>
        </w:rPr>
        <w:t>)</w:t>
      </w:r>
    </w:p>
    <w:p>
      <w:pPr>
        <w:numPr>
          <w:ilvl w:val="0"/>
          <w:numId w:val="21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Email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Marketing</w:t>
      </w:r>
    </w:p>
    <w:p>
      <w:pPr>
        <w:numPr>
          <w:ilvl w:val="0"/>
          <w:numId w:val="21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Proofreading</w:t>
      </w:r>
    </w:p>
    <w:p>
      <w:pPr>
        <w:spacing w:before="11" w:after="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</w:p>
    <w:p>
      <w:pPr>
        <w:spacing w:before="76" w:after="100" w:line="240" w:lineRule="auto"/>
        <w:ind w:left="100" w:right="0" w:firstLine="0"/>
        <w:jc w:val="left"/>
        <w:rPr>
          <w:rFonts w:ascii="Tahoma" w:hAnsi="Tahoma" w:eastAsia="Tahoma" w:cs="Tahoma"/>
          <w:b/>
          <w:color w:val="auto"/>
          <w:spacing w:val="0"/>
          <w:position w:val="0"/>
          <w:sz w:val="16"/>
          <w:shd w:val="clear" w:fill="auto"/>
        </w:rPr>
      </w:pPr>
      <w:r>
        <w:rPr>
          <w:rFonts w:ascii="Tahoma" w:hAnsi="Tahoma" w:eastAsia="Tahoma" w:cs="Tahoma"/>
          <w:b/>
          <w:color w:val="0D0A04"/>
          <w:spacing w:val="0"/>
          <w:position w:val="0"/>
          <w:sz w:val="24"/>
          <w:shd w:val="clear" w:fill="auto"/>
        </w:rPr>
        <w:t>O</w:t>
      </w:r>
      <w:r>
        <w:rPr>
          <w:rFonts w:ascii="Tahoma" w:hAnsi="Tahoma" w:eastAsia="Tahoma" w:cs="Tahoma"/>
          <w:b/>
          <w:color w:val="0D0A04"/>
          <w:spacing w:val="0"/>
          <w:position w:val="0"/>
          <w:sz w:val="16"/>
          <w:shd w:val="clear" w:fill="auto"/>
        </w:rPr>
        <w:t>UT</w:t>
      </w:r>
      <w:r>
        <w:rPr>
          <w:rFonts w:ascii="Tahoma" w:hAnsi="Tahoma" w:eastAsia="Tahoma" w:cs="Tahoma"/>
          <w:b/>
          <w:color w:val="0D0A04"/>
          <w:spacing w:val="15"/>
          <w:position w:val="0"/>
          <w:sz w:val="16"/>
          <w:shd w:val="clear" w:fill="auto"/>
        </w:rPr>
        <w:t xml:space="preserve"> </w:t>
      </w:r>
      <w:r>
        <w:rPr>
          <w:rFonts w:ascii="Tahoma" w:hAnsi="Tahoma" w:eastAsia="Tahoma" w:cs="Tahoma"/>
          <w:b/>
          <w:color w:val="0D0A04"/>
          <w:spacing w:val="0"/>
          <w:position w:val="0"/>
          <w:sz w:val="16"/>
          <w:shd w:val="clear" w:fill="auto"/>
        </w:rPr>
        <w:t>OF</w:t>
      </w:r>
      <w:r>
        <w:rPr>
          <w:rFonts w:ascii="Tahoma" w:hAnsi="Tahoma" w:eastAsia="Tahoma" w:cs="Tahoma"/>
          <w:b/>
          <w:color w:val="0D0A04"/>
          <w:spacing w:val="15"/>
          <w:position w:val="0"/>
          <w:sz w:val="16"/>
          <w:shd w:val="clear" w:fill="auto"/>
        </w:rPr>
        <w:t xml:space="preserve"> </w:t>
      </w:r>
      <w:r>
        <w:rPr>
          <w:rFonts w:ascii="Tahoma" w:hAnsi="Tahoma" w:eastAsia="Tahoma" w:cs="Tahoma"/>
          <w:b/>
          <w:color w:val="0D0A04"/>
          <w:spacing w:val="0"/>
          <w:position w:val="0"/>
          <w:sz w:val="16"/>
          <w:shd w:val="clear" w:fill="auto"/>
        </w:rPr>
        <w:t>OFFICE</w:t>
      </w:r>
    </w:p>
    <w:p>
      <w:pPr>
        <w:numPr>
          <w:ilvl w:val="0"/>
          <w:numId w:val="22"/>
        </w:numPr>
        <w:tabs>
          <w:tab w:val="left" w:pos="310"/>
        </w:tabs>
        <w:spacing w:before="237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Video</w:t>
      </w:r>
      <w:r>
        <w:rPr>
          <w:rFonts w:ascii="Tahoma" w:hAnsi="Tahoma" w:eastAsia="Tahoma" w:cs="Tahoma"/>
          <w:color w:val="7E7E7E"/>
          <w:spacing w:val="-5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games</w:t>
      </w:r>
    </w:p>
    <w:p>
      <w:pPr>
        <w:numPr>
          <w:ilvl w:val="0"/>
          <w:numId w:val="22"/>
        </w:numPr>
        <w:tabs>
          <w:tab w:val="left" w:pos="310"/>
        </w:tabs>
        <w:spacing w:before="237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Basketball</w:t>
      </w:r>
    </w:p>
    <w:p>
      <w:pPr>
        <w:numPr>
          <w:ilvl w:val="0"/>
          <w:numId w:val="23"/>
        </w:numPr>
        <w:tabs>
          <w:tab w:val="left" w:pos="310"/>
        </w:tabs>
        <w:spacing w:before="1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Travelling/Adventure</w:t>
      </w:r>
    </w:p>
    <w:p>
      <w:pPr>
        <w:numPr>
          <w:ilvl w:val="0"/>
          <w:numId w:val="23"/>
        </w:numPr>
        <w:tabs>
          <w:tab w:val="left" w:pos="310"/>
        </w:tabs>
        <w:spacing w:before="1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Jogging</w:t>
      </w:r>
    </w:p>
    <w:p>
      <w:pPr>
        <w:numPr>
          <w:ilvl w:val="0"/>
          <w:numId w:val="24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Swimming</w:t>
      </w:r>
    </w:p>
    <w:p>
      <w:pPr>
        <w:numPr>
          <w:ilvl w:val="0"/>
          <w:numId w:val="25"/>
        </w:numPr>
        <w:tabs>
          <w:tab w:val="left" w:pos="310"/>
        </w:tabs>
        <w:spacing w:before="1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Self</w:t>
      </w:r>
      <w:r>
        <w:rPr>
          <w:rFonts w:ascii="Tahoma" w:hAnsi="Tahoma" w:eastAsia="Tahoma" w:cs="Tahoma"/>
          <w:color w:val="7E7E7E"/>
          <w:spacing w:val="-7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development</w:t>
      </w:r>
      <w:r>
        <w:rPr>
          <w:rFonts w:ascii="Tahoma" w:hAnsi="Tahoma" w:eastAsia="Tahoma" w:cs="Tahoma"/>
          <w:color w:val="7E7E7E"/>
          <w:spacing w:val="-6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books</w:t>
      </w:r>
    </w:p>
    <w:p>
      <w:pPr>
        <w:numPr>
          <w:ilvl w:val="0"/>
          <w:numId w:val="26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Entrepreneurship/Business</w:t>
      </w:r>
      <w:r>
        <w:rPr>
          <w:rFonts w:ascii="Tahoma" w:hAnsi="Tahoma" w:eastAsia="Tahoma" w:cs="Tahoma"/>
          <w:color w:val="7E7E7E"/>
          <w:spacing w:val="-14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books</w:t>
      </w:r>
    </w:p>
    <w:p>
      <w:pPr>
        <w:numPr>
          <w:ilvl w:val="0"/>
          <w:numId w:val="27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8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Professional</w:t>
      </w:r>
      <w:r>
        <w:rPr>
          <w:rFonts w:ascii="Tahoma" w:hAnsi="Tahoma" w:eastAsia="Tahoma" w:cs="Tahoma"/>
          <w:color w:val="7E7E7E"/>
          <w:spacing w:val="-9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books</w:t>
      </w:r>
    </w:p>
    <w:p>
      <w:pPr>
        <w:numPr>
          <w:ilvl w:val="0"/>
          <w:numId w:val="28"/>
        </w:numPr>
        <w:tabs>
          <w:tab w:val="left" w:pos="310"/>
        </w:tabs>
        <w:spacing w:before="0" w:after="0" w:line="240" w:lineRule="auto"/>
        <w:ind w:left="310" w:right="0" w:hanging="210"/>
        <w:jc w:val="left"/>
        <w:rPr>
          <w:rFonts w:ascii="Tahoma" w:hAnsi="Tahoma" w:eastAsia="Tahoma" w:cs="Tahoma"/>
          <w:color w:val="auto"/>
          <w:spacing w:val="0"/>
          <w:position w:val="0"/>
          <w:sz w:val="20"/>
          <w:shd w:val="clear" w:fill="auto"/>
        </w:rPr>
      </w:pP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Tech</w:t>
      </w:r>
      <w:r>
        <w:rPr>
          <w:rFonts w:ascii="Tahoma" w:hAnsi="Tahoma" w:eastAsia="Tahoma" w:cs="Tahoma"/>
          <w:color w:val="7E7E7E"/>
          <w:spacing w:val="-14"/>
          <w:position w:val="0"/>
          <w:sz w:val="20"/>
          <w:shd w:val="clear" w:fill="auto"/>
        </w:rPr>
        <w:t xml:space="preserve"> </w:t>
      </w:r>
      <w:r>
        <w:rPr>
          <w:rFonts w:ascii="Tahoma" w:hAnsi="Tahoma" w:eastAsia="Tahoma" w:cs="Tahoma"/>
          <w:color w:val="7E7E7E"/>
          <w:spacing w:val="0"/>
          <w:position w:val="0"/>
          <w:sz w:val="20"/>
          <w:shd w:val="clear" w:fill="auto"/>
        </w:rPr>
        <w:t>books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singleLevel"/>
    <w:tmpl w:val="813A4B87"/>
    <w:lvl w:ilvl="0" w:tentative="0">
      <w:start w:val="1"/>
      <w:numFmt w:val="bullet"/>
      <w:lvlText w:val="•"/>
      <w:lvlJc w:val="left"/>
    </w:lvl>
  </w:abstractNum>
  <w:abstractNum w:abstractNumId="1">
    <w:nsid w:val="9239341B"/>
    <w:multiLevelType w:val="singleLevel"/>
    <w:tmpl w:val="9239341B"/>
    <w:lvl w:ilvl="0" w:tentative="0">
      <w:start w:val="1"/>
      <w:numFmt w:val="bullet"/>
      <w:lvlText w:val="•"/>
      <w:lvlJc w:val="left"/>
    </w:lvl>
  </w:abstractNum>
  <w:abstractNum w:abstractNumId="2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3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4">
    <w:nsid w:val="C8879AEF"/>
    <w:multiLevelType w:val="singleLevel"/>
    <w:tmpl w:val="C8879AEF"/>
    <w:lvl w:ilvl="0" w:tentative="0">
      <w:start w:val="1"/>
      <w:numFmt w:val="bullet"/>
      <w:lvlText w:val="•"/>
      <w:lvlJc w:val="left"/>
    </w:lvl>
  </w:abstractNum>
  <w:abstractNum w:abstractNumId="5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6">
    <w:nsid w:val="D7F9FE59"/>
    <w:multiLevelType w:val="singleLevel"/>
    <w:tmpl w:val="D7F9FE59"/>
    <w:lvl w:ilvl="0" w:tentative="0">
      <w:start w:val="1"/>
      <w:numFmt w:val="bullet"/>
      <w:lvlText w:val="•"/>
      <w:lvlJc w:val="left"/>
    </w:lvl>
  </w:abstractNum>
  <w:abstractNum w:abstractNumId="7">
    <w:nsid w:val="DCBA6B53"/>
    <w:multiLevelType w:val="singleLevel"/>
    <w:tmpl w:val="DCBA6B53"/>
    <w:lvl w:ilvl="0" w:tentative="0">
      <w:start w:val="1"/>
      <w:numFmt w:val="bullet"/>
      <w:lvlText w:val="•"/>
      <w:lvlJc w:val="left"/>
    </w:lvl>
  </w:abstractNum>
  <w:abstractNum w:abstractNumId="8">
    <w:nsid w:val="F4B5D9F5"/>
    <w:multiLevelType w:val="singleLevel"/>
    <w:tmpl w:val="F4B5D9F5"/>
    <w:lvl w:ilvl="0" w:tentative="0">
      <w:start w:val="1"/>
      <w:numFmt w:val="bullet"/>
      <w:lvlText w:val="•"/>
      <w:lvlJc w:val="left"/>
    </w:lvl>
  </w:abstractNum>
  <w:abstractNum w:abstractNumId="9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10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abstractNum w:abstractNumId="11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12">
    <w:nsid w:val="243FCF68"/>
    <w:multiLevelType w:val="singleLevel"/>
    <w:tmpl w:val="243FCF68"/>
    <w:lvl w:ilvl="0" w:tentative="0">
      <w:start w:val="1"/>
      <w:numFmt w:val="bullet"/>
      <w:lvlText w:val="•"/>
      <w:lvlJc w:val="left"/>
    </w:lvl>
  </w:abstractNum>
  <w:abstractNum w:abstractNumId="13">
    <w:nsid w:val="2470EC97"/>
    <w:multiLevelType w:val="singleLevel"/>
    <w:tmpl w:val="2470EC97"/>
    <w:lvl w:ilvl="0" w:tentative="0">
      <w:start w:val="1"/>
      <w:numFmt w:val="bullet"/>
      <w:lvlText w:val="•"/>
      <w:lvlJc w:val="left"/>
    </w:lvl>
  </w:abstractNum>
  <w:abstractNum w:abstractNumId="14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15">
    <w:nsid w:val="2A8F537B"/>
    <w:multiLevelType w:val="singleLevel"/>
    <w:tmpl w:val="2A8F537B"/>
    <w:lvl w:ilvl="0" w:tentative="0">
      <w:start w:val="1"/>
      <w:numFmt w:val="bullet"/>
      <w:lvlText w:val="•"/>
      <w:lvlJc w:val="left"/>
    </w:lvl>
  </w:abstractNum>
  <w:abstractNum w:abstractNumId="16">
    <w:nsid w:val="39A0D9AC"/>
    <w:multiLevelType w:val="singleLevel"/>
    <w:tmpl w:val="39A0D9AC"/>
    <w:lvl w:ilvl="0" w:tentative="0">
      <w:start w:val="1"/>
      <w:numFmt w:val="bullet"/>
      <w:lvlText w:val="•"/>
      <w:lvlJc w:val="left"/>
    </w:lvl>
  </w:abstractNum>
  <w:abstractNum w:abstractNumId="17">
    <w:nsid w:val="4D4DC07F"/>
    <w:multiLevelType w:val="singleLevel"/>
    <w:tmpl w:val="4D4DC07F"/>
    <w:lvl w:ilvl="0" w:tentative="0">
      <w:start w:val="1"/>
      <w:numFmt w:val="bullet"/>
      <w:lvlText w:val="•"/>
      <w:lvlJc w:val="left"/>
    </w:lvl>
  </w:abstractNum>
  <w:abstractNum w:abstractNumId="18">
    <w:nsid w:val="4D94DA66"/>
    <w:multiLevelType w:val="singleLevel"/>
    <w:tmpl w:val="4D94DA66"/>
    <w:lvl w:ilvl="0" w:tentative="0">
      <w:start w:val="1"/>
      <w:numFmt w:val="bullet"/>
      <w:lvlText w:val="•"/>
      <w:lvlJc w:val="left"/>
    </w:lvl>
  </w:abstractNum>
  <w:abstractNum w:abstractNumId="19">
    <w:nsid w:val="58765686"/>
    <w:multiLevelType w:val="singleLevel"/>
    <w:tmpl w:val="58765686"/>
    <w:lvl w:ilvl="0" w:tentative="0">
      <w:start w:val="1"/>
      <w:numFmt w:val="bullet"/>
      <w:lvlText w:val="•"/>
      <w:lvlJc w:val="left"/>
    </w:lvl>
  </w:abstractNum>
  <w:abstractNum w:abstractNumId="20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abstractNum w:abstractNumId="21">
    <w:nsid w:val="5A241D34"/>
    <w:multiLevelType w:val="singleLevel"/>
    <w:tmpl w:val="5A241D34"/>
    <w:lvl w:ilvl="0" w:tentative="0">
      <w:start w:val="1"/>
      <w:numFmt w:val="bullet"/>
      <w:lvlText w:val="•"/>
      <w:lvlJc w:val="left"/>
    </w:lvl>
  </w:abstractNum>
  <w:abstractNum w:abstractNumId="22">
    <w:nsid w:val="629F7852"/>
    <w:multiLevelType w:val="singleLevel"/>
    <w:tmpl w:val="629F7852"/>
    <w:lvl w:ilvl="0" w:tentative="0">
      <w:start w:val="1"/>
      <w:numFmt w:val="bullet"/>
      <w:lvlText w:val="•"/>
      <w:lvlJc w:val="left"/>
    </w:lvl>
  </w:abstractNum>
  <w:abstractNum w:abstractNumId="23">
    <w:nsid w:val="66960D8E"/>
    <w:multiLevelType w:val="singleLevel"/>
    <w:tmpl w:val="66960D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abstractNum w:abstractNumId="25">
    <w:nsid w:val="77ECEA79"/>
    <w:multiLevelType w:val="singleLevel"/>
    <w:tmpl w:val="77ECEA79"/>
    <w:lvl w:ilvl="0" w:tentative="0">
      <w:start w:val="1"/>
      <w:numFmt w:val="bullet"/>
      <w:lvlText w:val="•"/>
      <w:lvlJc w:val="left"/>
    </w:lvl>
  </w:abstractNum>
  <w:abstractNum w:abstractNumId="26">
    <w:nsid w:val="7C246926"/>
    <w:multiLevelType w:val="singleLevel"/>
    <w:tmpl w:val="7C246926"/>
    <w:lvl w:ilvl="0" w:tentative="0">
      <w:start w:val="1"/>
      <w:numFmt w:val="bullet"/>
      <w:lvlText w:val="•"/>
      <w:lvlJc w:val="left"/>
    </w:lvl>
  </w:abstractNum>
  <w:abstractNum w:abstractNumId="27">
    <w:nsid w:val="7DEC2089"/>
    <w:multiLevelType w:val="singleLevel"/>
    <w:tmpl w:val="7DEC2089"/>
    <w:lvl w:ilvl="0" w:tentative="0">
      <w:start w:val="1"/>
      <w:numFmt w:val="bullet"/>
      <w:lvlText w:val="•"/>
      <w:lvlJc w:val="left"/>
    </w:lvl>
  </w:abstractNum>
  <w:num w:numId="1">
    <w:abstractNumId w:val="23"/>
  </w:num>
  <w:num w:numId="2">
    <w:abstractNumId w:val="9"/>
  </w:num>
  <w:num w:numId="3">
    <w:abstractNumId w:val="5"/>
  </w:num>
  <w:num w:numId="4">
    <w:abstractNumId w:val="20"/>
  </w:num>
  <w:num w:numId="5">
    <w:abstractNumId w:val="3"/>
  </w:num>
  <w:num w:numId="6">
    <w:abstractNumId w:val="2"/>
  </w:num>
  <w:num w:numId="7">
    <w:abstractNumId w:val="11"/>
  </w:num>
  <w:num w:numId="8">
    <w:abstractNumId w:val="14"/>
  </w:num>
  <w:num w:numId="9">
    <w:abstractNumId w:val="24"/>
  </w:num>
  <w:num w:numId="10">
    <w:abstractNumId w:val="10"/>
  </w:num>
  <w:num w:numId="11">
    <w:abstractNumId w:val="1"/>
  </w:num>
  <w:num w:numId="12">
    <w:abstractNumId w:val="15"/>
  </w:num>
  <w:num w:numId="13">
    <w:abstractNumId w:val="21"/>
  </w:num>
  <w:num w:numId="14">
    <w:abstractNumId w:val="4"/>
  </w:num>
  <w:num w:numId="15">
    <w:abstractNumId w:val="17"/>
  </w:num>
  <w:num w:numId="16">
    <w:abstractNumId w:val="8"/>
  </w:num>
  <w:num w:numId="17">
    <w:abstractNumId w:val="13"/>
  </w:num>
  <w:num w:numId="18">
    <w:abstractNumId w:val="7"/>
  </w:num>
  <w:num w:numId="19">
    <w:abstractNumId w:val="6"/>
  </w:num>
  <w:num w:numId="20">
    <w:abstractNumId w:val="26"/>
  </w:num>
  <w:num w:numId="21">
    <w:abstractNumId w:val="25"/>
  </w:num>
  <w:num w:numId="22">
    <w:abstractNumId w:val="22"/>
  </w:num>
  <w:num w:numId="23">
    <w:abstractNumId w:val="16"/>
  </w:num>
  <w:num w:numId="24">
    <w:abstractNumId w:val="19"/>
  </w:num>
  <w:num w:numId="25">
    <w:abstractNumId w:val="27"/>
  </w:num>
  <w:num w:numId="26">
    <w:abstractNumId w:val="0"/>
  </w:num>
  <w:num w:numId="27">
    <w:abstractNumId w:val="1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DFF07C3"/>
    <w:rsid w:val="41507D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Office_11.2.0.10409_F1E327BC-269C-435d-A152-05C5408002CA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2022-02-03T00:32:00Z</dcterms:created>
  <dc:creator>ALAMZ PC</dc:creator>
  <cp:lastModifiedBy>Fabulous_ alamz</cp:lastModifiedBy>
  <dcterms:modified xsi:type="dcterms:W3CDTF">2022-02-19T04:53:40Z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1033-11.2.0.10409</vt:lpwstr>
  </property>
  <property fmtid="{D5CDD505-2E9C-101B-9397-08002B2CF9AE}" pid="3" name="ICV">
    <vt:lpwstr>5FC9CF9B961C41AAB7C2D652E44CA682</vt:lpwstr>
  </property>
</Properties>
</file>